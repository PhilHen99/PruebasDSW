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Grupo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CATEGORÍA</w:t>
            </w:r>
          </w:p>
        </w:tc>
        <w:tc>
          <w:tcPr>
            <w:tcW w:type="dxa" w:w="2160"/>
          </w:tcPr>
          <w:p>
            <w:r>
              <w:t>CHECKLIST (¿Qué se verifica?)</w:t>
            </w:r>
          </w:p>
        </w:tc>
        <w:tc>
          <w:tcPr>
            <w:tcW w:type="dxa" w:w="2160"/>
          </w:tcPr>
          <w:p>
            <w:r>
              <w:t>¿Cómo se verifica?</w:t>
            </w:r>
          </w:p>
        </w:tc>
      </w:tr>
      <w:tr>
        <w:tc>
          <w:tcPr>
            <w:tcW w:type="dxa" w:w="2160"/>
          </w:tcPr>
          <w:p>
            <w:r>
              <w:t>A01</w:t>
            </w:r>
          </w:p>
        </w:tc>
        <w:tc>
          <w:tcPr>
            <w:tcW w:type="dxa" w:w="2160"/>
          </w:tcPr>
          <w:p>
            <w:r>
              <w:t>Control de acceso inseguro</w:t>
            </w:r>
          </w:p>
        </w:tc>
        <w:tc>
          <w:tcPr>
            <w:tcW w:type="dxa" w:w="2160"/>
          </w:tcPr>
          <w:p>
            <w:r>
              <w:t>¿Los roles de usuario están bien configurados?</w:t>
            </w:r>
          </w:p>
        </w:tc>
        <w:tc>
          <w:tcPr>
            <w:tcW w:type="dxa" w:w="2160"/>
          </w:tcPr>
          <w:p>
            <w:r>
              <w:t>wpscan --enumerate u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¿Hay acceso administrativo restringido (wp-admin)?</w:t>
            </w:r>
          </w:p>
        </w:tc>
        <w:tc>
          <w:tcPr>
            <w:tcW w:type="dxa" w:w="2160"/>
          </w:tcPr>
          <w:p>
            <w:r>
              <w:t>.htaccess y wp-config.php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¿Protección contra fuerza bruta en login?</w:t>
            </w:r>
          </w:p>
        </w:tc>
        <w:tc>
          <w:tcPr>
            <w:tcW w:type="dxa" w:w="2160"/>
          </w:tcPr>
          <w:p>
            <w:r>
              <w:t>Intentos múltiples de login</w:t>
            </w:r>
          </w:p>
        </w:tc>
      </w:tr>
      <w:tr>
        <w:tc>
          <w:tcPr>
            <w:tcW w:type="dxa" w:w="2160"/>
          </w:tcPr>
          <w:p>
            <w:r>
              <w:t>A02</w:t>
            </w:r>
          </w:p>
        </w:tc>
        <w:tc>
          <w:tcPr>
            <w:tcW w:type="dxa" w:w="2160"/>
          </w:tcPr>
          <w:p>
            <w:r>
              <w:t>Fallos criptográficos</w:t>
            </w:r>
          </w:p>
        </w:tc>
        <w:tc>
          <w:tcPr>
            <w:tcW w:type="dxa" w:w="2160"/>
          </w:tcPr>
          <w:p>
            <w:r>
              <w:t>¿Se usa HTTPS en todo el sitio?</w:t>
            </w:r>
          </w:p>
        </w:tc>
        <w:tc>
          <w:tcPr>
            <w:tcW w:type="dxa" w:w="2160"/>
          </w:tcPr>
          <w:p>
            <w:r>
              <w:t>curl -I https://[sitio]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¿Las contraseñas están con hash seguro?</w:t>
            </w:r>
          </w:p>
        </w:tc>
        <w:tc>
          <w:tcPr>
            <w:tcW w:type="dxa" w:w="2160"/>
          </w:tcPr>
          <w:p>
            <w:r>
              <w:t>Verificar en la tabla wp_users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¿Claves de API están protegidas?</w:t>
            </w:r>
          </w:p>
        </w:tc>
        <w:tc>
          <w:tcPr>
            <w:tcW w:type="dxa" w:w="2160"/>
          </w:tcPr>
          <w:p>
            <w:r>
              <w:t>wp-config.php</w:t>
            </w:r>
          </w:p>
        </w:tc>
      </w:tr>
      <w:tr>
        <w:tc>
          <w:tcPr>
            <w:tcW w:type="dxa" w:w="2160"/>
          </w:tcPr>
          <w:p>
            <w:r>
              <w:t>A03</w:t>
            </w:r>
          </w:p>
        </w:tc>
        <w:tc>
          <w:tcPr>
            <w:tcW w:type="dxa" w:w="2160"/>
          </w:tcPr>
          <w:p>
            <w:r>
              <w:t>Inyección</w:t>
            </w:r>
          </w:p>
        </w:tc>
        <w:tc>
          <w:tcPr>
            <w:tcW w:type="dxa" w:w="2160"/>
          </w:tcPr>
          <w:p>
            <w:r>
              <w:t>¿Hay protección contra SQL Injection?</w:t>
            </w:r>
          </w:p>
        </w:tc>
        <w:tc>
          <w:tcPr>
            <w:tcW w:type="dxa" w:w="2160"/>
          </w:tcPr>
          <w:p>
            <w:r>
              <w:t>sqlmap -u "http://[sitio]/?s=test"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¿Los inputs están sanitizados?</w:t>
            </w:r>
          </w:p>
        </w:tc>
        <w:tc>
          <w:tcPr>
            <w:tcW w:type="dxa" w:w="2160"/>
          </w:tcPr>
          <w:p>
            <w:r>
              <w:t>Pruebas en formularios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¿Protección contra PHP injection?</w:t>
            </w:r>
          </w:p>
        </w:tc>
        <w:tc>
          <w:tcPr>
            <w:tcW w:type="dxa" w:w="2160"/>
          </w:tcPr>
          <w:p>
            <w:r>
              <w:t>Revisar uploads y ejecución de archivos</w:t>
            </w:r>
          </w:p>
        </w:tc>
      </w:tr>
      <w:tr>
        <w:tc>
          <w:tcPr>
            <w:tcW w:type="dxa" w:w="2160"/>
          </w:tcPr>
          <w:p>
            <w:r>
              <w:t>A04</w:t>
            </w:r>
          </w:p>
        </w:tc>
        <w:tc>
          <w:tcPr>
            <w:tcW w:type="dxa" w:w="2160"/>
          </w:tcPr>
          <w:p>
            <w:r>
              <w:t>Diseño inseguro</w:t>
            </w:r>
          </w:p>
        </w:tc>
        <w:tc>
          <w:tcPr>
            <w:tcW w:type="dxa" w:w="2160"/>
          </w:tcPr>
          <w:p>
            <w:r>
              <w:t>¿Existe límite de intentos de login?</w:t>
            </w:r>
          </w:p>
        </w:tc>
        <w:tc>
          <w:tcPr>
            <w:tcW w:type="dxa" w:w="2160"/>
          </w:tcPr>
          <w:p>
            <w:r>
              <w:t>Múltiples intentos de login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¿Validación de datos en formularios?</w:t>
            </w:r>
          </w:p>
        </w:tc>
        <w:tc>
          <w:tcPr>
            <w:tcW w:type="dxa" w:w="2160"/>
          </w:tcPr>
          <w:p>
            <w:r>
              <w:t>Pruebas en campos de contacto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¿Protección contra spam en comentarios?</w:t>
            </w:r>
          </w:p>
        </w:tc>
        <w:tc>
          <w:tcPr>
            <w:tcW w:type="dxa" w:w="2160"/>
          </w:tcPr>
          <w:p>
            <w:r>
              <w:t>Revisar configuración de comentarios</w:t>
            </w:r>
          </w:p>
        </w:tc>
      </w:tr>
      <w:tr>
        <w:tc>
          <w:tcPr>
            <w:tcW w:type="dxa" w:w="2160"/>
          </w:tcPr>
          <w:p>
            <w:r>
              <w:t>A05</w:t>
            </w:r>
          </w:p>
        </w:tc>
        <w:tc>
          <w:tcPr>
            <w:tcW w:type="dxa" w:w="2160"/>
          </w:tcPr>
          <w:p>
            <w:r>
              <w:t>Configuración de seguridad</w:t>
            </w:r>
          </w:p>
        </w:tc>
        <w:tc>
          <w:tcPr>
            <w:tcW w:type="dxa" w:w="2160"/>
          </w:tcPr>
          <w:p>
            <w:r>
              <w:t>¿La versión de WordPress está oculta?</w:t>
            </w:r>
          </w:p>
        </w:tc>
        <w:tc>
          <w:tcPr>
            <w:tcW w:type="dxa" w:w="2160"/>
          </w:tcPr>
          <w:p>
            <w:r>
              <w:t>Ver código fuente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¿Mensajes de error controlados?</w:t>
            </w:r>
          </w:p>
        </w:tc>
        <w:tc>
          <w:tcPr>
            <w:tcW w:type="dxa" w:w="2160"/>
          </w:tcPr>
          <w:p>
            <w:r>
              <w:t>Provocar errores intencionales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¿Archivos sensibles accesibles?</w:t>
            </w:r>
          </w:p>
        </w:tc>
        <w:tc>
          <w:tcPr>
            <w:tcW w:type="dxa" w:w="2160"/>
          </w:tcPr>
          <w:p>
            <w:r>
              <w:t>dirb http://[sitio]</w:t>
            </w:r>
          </w:p>
        </w:tc>
      </w:tr>
      <w:tr>
        <w:tc>
          <w:tcPr>
            <w:tcW w:type="dxa" w:w="2160"/>
          </w:tcPr>
          <w:p>
            <w:r>
              <w:t>A06</w:t>
            </w:r>
          </w:p>
        </w:tc>
        <w:tc>
          <w:tcPr>
            <w:tcW w:type="dxa" w:w="2160"/>
          </w:tcPr>
          <w:p>
            <w:r>
              <w:t>Componentes vulnerables</w:t>
            </w:r>
          </w:p>
        </w:tc>
        <w:tc>
          <w:tcPr>
            <w:tcW w:type="dxa" w:w="2160"/>
          </w:tcPr>
          <w:p>
            <w:r>
              <w:t>¿WordPress core actualizado?</w:t>
            </w:r>
          </w:p>
        </w:tc>
        <w:tc>
          <w:tcPr>
            <w:tcW w:type="dxa" w:w="2160"/>
          </w:tcPr>
          <w:p>
            <w:r>
              <w:t>wpscan --url http://[sitio]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¿Plugins actualizados?</w:t>
            </w:r>
          </w:p>
        </w:tc>
        <w:tc>
          <w:tcPr>
            <w:tcW w:type="dxa" w:w="2160"/>
          </w:tcPr>
          <w:p>
            <w:r>
              <w:t>wpscan --enumerate vp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¿Plugins/temas con CVEs conocidos?</w:t>
            </w:r>
          </w:p>
        </w:tc>
        <w:tc>
          <w:tcPr>
            <w:tcW w:type="dxa" w:w="2160"/>
          </w:tcPr>
          <w:p>
            <w:r>
              <w:t>wpscan --api-token [token]</w:t>
            </w:r>
          </w:p>
        </w:tc>
      </w:tr>
      <w:tr>
        <w:tc>
          <w:tcPr>
            <w:tcW w:type="dxa" w:w="2160"/>
          </w:tcPr>
          <w:p>
            <w:r>
              <w:t>A07</w:t>
            </w:r>
          </w:p>
        </w:tc>
        <w:tc>
          <w:tcPr>
            <w:tcW w:type="dxa" w:w="2160"/>
          </w:tcPr>
          <w:p>
            <w:r>
              <w:t>Fallos en autenticación</w:t>
            </w:r>
          </w:p>
        </w:tc>
        <w:tc>
          <w:tcPr>
            <w:tcW w:type="dxa" w:w="2160"/>
          </w:tcPr>
          <w:p>
            <w:r>
              <w:t>¿Hay autenticación de dos factores (2FA)?</w:t>
            </w:r>
          </w:p>
        </w:tc>
        <w:tc>
          <w:tcPr>
            <w:tcW w:type="dxa" w:w="2160"/>
          </w:tcPr>
          <w:p>
            <w:r>
              <w:t>Configuración de plugins de seguridad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¿Las sesiones expiran correctamente?</w:t>
            </w:r>
          </w:p>
        </w:tc>
        <w:tc>
          <w:tcPr>
            <w:tcW w:type="dxa" w:w="2160"/>
          </w:tcPr>
          <w:p>
            <w:r>
              <w:t>Ver expiración de cookies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¿Contraseñas con requisitos fuertes?</w:t>
            </w:r>
          </w:p>
        </w:tc>
        <w:tc>
          <w:tcPr>
            <w:tcW w:type="dxa" w:w="2160"/>
          </w:tcPr>
          <w:p>
            <w:r>
              <w:t>Política de contraseñas</w:t>
            </w:r>
          </w:p>
        </w:tc>
      </w:tr>
      <w:tr>
        <w:tc>
          <w:tcPr>
            <w:tcW w:type="dxa" w:w="2160"/>
          </w:tcPr>
          <w:p>
            <w:r>
              <w:t>A08</w:t>
            </w:r>
          </w:p>
        </w:tc>
        <w:tc>
          <w:tcPr>
            <w:tcW w:type="dxa" w:w="2160"/>
          </w:tcPr>
          <w:p>
            <w:r>
              <w:t>Integridad de software y datos</w:t>
            </w:r>
          </w:p>
        </w:tc>
        <w:tc>
          <w:tcPr>
            <w:tcW w:type="dxa" w:w="2160"/>
          </w:tcPr>
          <w:p>
            <w:r>
              <w:t>¿Backups protegidos?</w:t>
            </w:r>
          </w:p>
        </w:tc>
        <w:tc>
          <w:tcPr>
            <w:tcW w:type="dxa" w:w="2160"/>
          </w:tcPr>
          <w:p>
            <w:r>
              <w:t>Ubicación y cifrado de backups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¿Verificación de integridad de archivos?</w:t>
            </w:r>
          </w:p>
        </w:tc>
        <w:tc>
          <w:tcPr>
            <w:tcW w:type="dxa" w:w="2160"/>
          </w:tcPr>
          <w:p>
            <w:r>
              <w:t>Plugins de monitoreo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¿Actualizaciones seguras?</w:t>
            </w:r>
          </w:p>
        </w:tc>
        <w:tc>
          <w:tcPr>
            <w:tcW w:type="dxa" w:w="2160"/>
          </w:tcPr>
          <w:p>
            <w:r>
              <w:t>Proceso de actualización</w:t>
            </w:r>
          </w:p>
        </w:tc>
      </w:tr>
      <w:tr>
        <w:tc>
          <w:tcPr>
            <w:tcW w:type="dxa" w:w="2160"/>
          </w:tcPr>
          <w:p>
            <w:r>
              <w:t>A09</w:t>
            </w:r>
          </w:p>
        </w:tc>
        <w:tc>
          <w:tcPr>
            <w:tcW w:type="dxa" w:w="2160"/>
          </w:tcPr>
          <w:p>
            <w:r>
              <w:t>Fallas de registro y monitoreo</w:t>
            </w:r>
          </w:p>
        </w:tc>
        <w:tc>
          <w:tcPr>
            <w:tcW w:type="dxa" w:w="2160"/>
          </w:tcPr>
          <w:p>
            <w:r>
              <w:t>¿Logs de actividad de usuarios?</w:t>
            </w:r>
          </w:p>
        </w:tc>
        <w:tc>
          <w:tcPr>
            <w:tcW w:type="dxa" w:w="2160"/>
          </w:tcPr>
          <w:p>
            <w:r>
              <w:t>Plugins de logging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¿Se registran intentos de ataque?</w:t>
            </w:r>
          </w:p>
        </w:tc>
        <w:tc>
          <w:tcPr>
            <w:tcW w:type="dxa" w:w="2160"/>
          </w:tcPr>
          <w:p>
            <w:r>
              <w:t>Logs de seguridad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¿Monitoreo de cambios críticos?</w:t>
            </w:r>
          </w:p>
        </w:tc>
        <w:tc>
          <w:tcPr>
            <w:tcW w:type="dxa" w:w="2160"/>
          </w:tcPr>
          <w:p>
            <w:r>
              <w:t>Registro de cambios en archivos</w:t>
            </w:r>
          </w:p>
        </w:tc>
      </w:tr>
      <w:tr>
        <w:tc>
          <w:tcPr>
            <w:tcW w:type="dxa" w:w="2160"/>
          </w:tcPr>
          <w:p>
            <w:r>
              <w:t>A10</w:t>
            </w:r>
          </w:p>
        </w:tc>
        <w:tc>
          <w:tcPr>
            <w:tcW w:type="dxa" w:w="2160"/>
          </w:tcPr>
          <w:p>
            <w:r>
              <w:t>Server-Side Request Forgery (SSRF)</w:t>
            </w:r>
          </w:p>
        </w:tc>
        <w:tc>
          <w:tcPr>
            <w:tcW w:type="dxa" w:w="2160"/>
          </w:tcPr>
          <w:p>
            <w:r>
              <w:t>¿Validación de URLs en peticiones?</w:t>
            </w:r>
          </w:p>
        </w:tc>
        <w:tc>
          <w:tcPr>
            <w:tcW w:type="dxa" w:w="2160"/>
          </w:tcPr>
          <w:p>
            <w:r>
              <w:t>Pruebas en campos de URL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¿Protección contra SSRF?</w:t>
            </w:r>
          </w:p>
        </w:tc>
        <w:tc>
          <w:tcPr>
            <w:tcW w:type="dxa" w:w="2160"/>
          </w:tcPr>
          <w:p>
            <w:r>
              <w:t>Pruebas de request forgery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¿APIs internas protegidas?</w:t>
            </w:r>
          </w:p>
        </w:tc>
        <w:tc>
          <w:tcPr>
            <w:tcW w:type="dxa" w:w="2160"/>
          </w:tcPr>
          <w:p>
            <w:r>
              <w:t>Verificar acceso a endpoints internos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